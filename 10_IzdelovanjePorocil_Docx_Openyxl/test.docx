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Header 1</w:t>
      </w:r>
    </w:p>
    <w:p>
      <w:r>
        <w:t>Pozdravljen svet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p>
      <w:r>
        <w:br w:type="page"/>
      </w:r>
    </w:p>
    <w:p>
      <w:r>
        <w:t>Pozdravljen svet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